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F828" w14:textId="77777777" w:rsidR="00616DBD" w:rsidRDefault="00000000">
      <w:pPr>
        <w:pStyle w:val="Title"/>
      </w:pPr>
      <w:r>
        <w:t>SQL Homework Assignment</w:t>
      </w:r>
    </w:p>
    <w:p w14:paraId="2812D313" w14:textId="77777777" w:rsidR="00616DBD" w:rsidRDefault="00000000">
      <w:pPr>
        <w:pStyle w:val="Heading1"/>
      </w:pPr>
      <w:r>
        <w:t>Part 1: Querying the World and Chinook Databases</w:t>
      </w:r>
    </w:p>
    <w:p w14:paraId="753850BF" w14:textId="77777777" w:rsidR="00616DBD" w:rsidRDefault="00000000">
      <w:r>
        <w:t>In this section, you’ll work with two databases: World and Chinook. Use these databases to answer the following questions. This section includes both easy and medium-level questions.</w:t>
      </w:r>
    </w:p>
    <w:p w14:paraId="14359FD4" w14:textId="74A3AA65" w:rsidR="000931FE" w:rsidRDefault="000931FE">
      <w:r>
        <w:t>Access the database @ ds2002.org</w:t>
      </w:r>
    </w:p>
    <w:p w14:paraId="5F62035A" w14:textId="22ABA585" w:rsidR="000931FE" w:rsidRDefault="000931FE">
      <w:r>
        <w:t xml:space="preserve">Use your </w:t>
      </w:r>
      <w:proofErr w:type="spellStart"/>
      <w:r>
        <w:t>computeID</w:t>
      </w:r>
      <w:proofErr w:type="spellEnd"/>
      <w:r>
        <w:t xml:space="preserve"> and PW to login. Please chance you password.</w:t>
      </w:r>
    </w:p>
    <w:p w14:paraId="5AC36471" w14:textId="22638EB7" w:rsidR="000931FE" w:rsidRDefault="000931FE">
      <w:r>
        <w:t xml:space="preserve">When you are done, you will submit one file with your </w:t>
      </w:r>
      <w:proofErr w:type="spellStart"/>
      <w:r>
        <w:t>sql</w:t>
      </w:r>
      <w:proofErr w:type="spellEnd"/>
      <w:r>
        <w:t xml:space="preserve"> statements and the pattern &lt;</w:t>
      </w:r>
      <w:proofErr w:type="spellStart"/>
      <w:r>
        <w:t>computeid</w:t>
      </w:r>
      <w:proofErr w:type="spellEnd"/>
      <w:r>
        <w:t>&gt;</w:t>
      </w:r>
      <w:proofErr w:type="spellStart"/>
      <w:r>
        <w:t>sql_hw.sql</w:t>
      </w:r>
      <w:proofErr w:type="spellEnd"/>
      <w:r>
        <w:t xml:space="preserve"> for the file name. Put it in your GitHub repo. Share that Repo with ME and your TA.</w:t>
      </w:r>
    </w:p>
    <w:p w14:paraId="1D9C69E7" w14:textId="50A22E8F" w:rsidR="000931FE" w:rsidRDefault="000931FE">
      <w:r>
        <w:t xml:space="preserve">You don’t need to output your results…just your SQL. We will run them and check. </w:t>
      </w:r>
    </w:p>
    <w:p w14:paraId="0C7EAF38" w14:textId="77777777" w:rsidR="00616DBD" w:rsidRDefault="00000000">
      <w:pPr>
        <w:pStyle w:val="Heading2"/>
      </w:pPr>
      <w:r>
        <w:t>World Database Questions:</w:t>
      </w:r>
    </w:p>
    <w:p w14:paraId="7314A652" w14:textId="77777777" w:rsidR="00616DBD" w:rsidRDefault="00000000">
      <w:pPr>
        <w:pStyle w:val="Heading3"/>
      </w:pPr>
      <w:r>
        <w:t>Easy:</w:t>
      </w:r>
    </w:p>
    <w:p w14:paraId="7A3D93B8" w14:textId="77777777" w:rsidR="00616DBD" w:rsidRDefault="00000000">
      <w:r>
        <w:t>1. List all countries in South America.</w:t>
      </w:r>
    </w:p>
    <w:p w14:paraId="2758E478" w14:textId="77777777" w:rsidR="00616DBD" w:rsidRDefault="00000000">
      <w:r>
        <w:t>2. Find the population of 'Germany'.</w:t>
      </w:r>
    </w:p>
    <w:p w14:paraId="1841955B" w14:textId="77777777" w:rsidR="00616DBD" w:rsidRDefault="00000000">
      <w:r>
        <w:t>3. Retrieve all cities in the country 'Japan'.</w:t>
      </w:r>
    </w:p>
    <w:p w14:paraId="270B7BA8" w14:textId="77777777" w:rsidR="00616DBD" w:rsidRDefault="00000000">
      <w:pPr>
        <w:pStyle w:val="Heading3"/>
      </w:pPr>
      <w:r>
        <w:t>Medium:</w:t>
      </w:r>
    </w:p>
    <w:p w14:paraId="7E93AD53" w14:textId="77777777" w:rsidR="00616DBD" w:rsidRDefault="00000000">
      <w:r>
        <w:t>4. Find the 3 most populated countries in the 'Africa' region.</w:t>
      </w:r>
    </w:p>
    <w:p w14:paraId="026D4C6E" w14:textId="77777777" w:rsidR="00616DBD" w:rsidRDefault="00000000">
      <w:r>
        <w:t>5. Retrieve the country and its life expectancy where the population is between 1 and 5 million.</w:t>
      </w:r>
    </w:p>
    <w:p w14:paraId="3619D46E" w14:textId="77777777" w:rsidR="00616DBD" w:rsidRDefault="00000000">
      <w:r>
        <w:t>6. List countries with an official language of 'French'.</w:t>
      </w:r>
    </w:p>
    <w:p w14:paraId="17F749D8" w14:textId="77777777" w:rsidR="00616DBD" w:rsidRDefault="00000000">
      <w:pPr>
        <w:pStyle w:val="Heading2"/>
      </w:pPr>
      <w:r>
        <w:t>Chinook Database Questions:</w:t>
      </w:r>
    </w:p>
    <w:p w14:paraId="04D8B1B3" w14:textId="77777777" w:rsidR="00616DBD" w:rsidRDefault="00000000">
      <w:pPr>
        <w:pStyle w:val="Heading3"/>
      </w:pPr>
      <w:r>
        <w:t>Easy:</w:t>
      </w:r>
    </w:p>
    <w:p w14:paraId="0825C56C" w14:textId="77777777" w:rsidR="00616DBD" w:rsidRDefault="00000000">
      <w:r>
        <w:t>7. Retrieve all album titles by the artist 'AC/DC'.</w:t>
      </w:r>
    </w:p>
    <w:p w14:paraId="2C1365DA" w14:textId="77777777" w:rsidR="00616DBD" w:rsidRDefault="00000000">
      <w:r>
        <w:t>8. Find the name and email of customers located in 'Brazil'.</w:t>
      </w:r>
    </w:p>
    <w:p w14:paraId="7F3716B6" w14:textId="77777777" w:rsidR="00616DBD" w:rsidRDefault="00000000">
      <w:r>
        <w:t>9. List all playlists in the database.</w:t>
      </w:r>
    </w:p>
    <w:p w14:paraId="7F6F3EFF" w14:textId="77777777" w:rsidR="00616DBD" w:rsidRDefault="00000000">
      <w:pPr>
        <w:pStyle w:val="Heading3"/>
      </w:pPr>
      <w:r>
        <w:t>Medium:</w:t>
      </w:r>
    </w:p>
    <w:p w14:paraId="69D0B8A4" w14:textId="77777777" w:rsidR="00616DBD" w:rsidRDefault="00000000">
      <w:r>
        <w:t>10. Find the total number of tracks in the 'Rock' genre.</w:t>
      </w:r>
    </w:p>
    <w:p w14:paraId="07485D19" w14:textId="77777777" w:rsidR="00616DBD" w:rsidRDefault="00000000">
      <w:r>
        <w:lastRenderedPageBreak/>
        <w:t>11. List all employees who report to 'Nancy Edwards'.</w:t>
      </w:r>
    </w:p>
    <w:p w14:paraId="7E2842AC" w14:textId="77777777" w:rsidR="00616DBD" w:rsidRDefault="00000000">
      <w:r>
        <w:t>12. Calculate the total sales per customer by summing the total amount in invoices.</w:t>
      </w:r>
    </w:p>
    <w:p w14:paraId="6992C255" w14:textId="77777777" w:rsidR="00616DBD" w:rsidRDefault="00000000">
      <w:pPr>
        <w:pStyle w:val="Heading1"/>
      </w:pPr>
      <w:r>
        <w:t>Part 2: Create Your Own Database</w:t>
      </w:r>
    </w:p>
    <w:p w14:paraId="3E362ED7" w14:textId="757C6E11" w:rsidR="00616DBD" w:rsidRDefault="00000000">
      <w:r>
        <w:t>In this section, you will design and create a new database, insert some data, and write queries to extract information from it.</w:t>
      </w:r>
      <w:r w:rsidR="00720CC0">
        <w:t xml:space="preserve"> You can use the database with YOUR compute ID as the name of the database. You have write privileges there.</w:t>
      </w:r>
    </w:p>
    <w:p w14:paraId="6BA85E09" w14:textId="77777777" w:rsidR="00720CC0" w:rsidRDefault="00720CC0"/>
    <w:p w14:paraId="3FAFC087" w14:textId="77777777" w:rsidR="00616DBD" w:rsidRDefault="00000000">
      <w:r>
        <w:t>1. **Design Your Database:** Create a database for a small business of your choice, with at least 3 tables with appropriate columns.</w:t>
      </w:r>
    </w:p>
    <w:p w14:paraId="5479CD63" w14:textId="77777777" w:rsidR="00616DBD" w:rsidRDefault="00000000">
      <w:r>
        <w:t>2. **Create the Tables:** Write SQL statements to create the tables for your database. Ensure that each table has a primary key and relationships where appropriate.</w:t>
      </w:r>
    </w:p>
    <w:p w14:paraId="5FC940B4" w14:textId="77777777" w:rsidR="00616DBD" w:rsidRDefault="00000000">
      <w:r>
        <w:t>3. **Insert Data:** Insert at least 5 rows of data into each of the tables you created.</w:t>
      </w:r>
    </w:p>
    <w:p w14:paraId="46C42F41" w14:textId="77777777" w:rsidR="00616DBD" w:rsidRDefault="00000000">
      <w:r>
        <w:t>4. **Write Queries:** Write at least 3 queries to extract data from your new database.</w:t>
      </w:r>
    </w:p>
    <w:sectPr w:rsidR="00616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98809">
    <w:abstractNumId w:val="8"/>
  </w:num>
  <w:num w:numId="2" w16cid:durableId="1823500155">
    <w:abstractNumId w:val="6"/>
  </w:num>
  <w:num w:numId="3" w16cid:durableId="1907257879">
    <w:abstractNumId w:val="5"/>
  </w:num>
  <w:num w:numId="4" w16cid:durableId="1693411986">
    <w:abstractNumId w:val="4"/>
  </w:num>
  <w:num w:numId="5" w16cid:durableId="1849054667">
    <w:abstractNumId w:val="7"/>
  </w:num>
  <w:num w:numId="6" w16cid:durableId="1555195622">
    <w:abstractNumId w:val="3"/>
  </w:num>
  <w:num w:numId="7" w16cid:durableId="1602948962">
    <w:abstractNumId w:val="2"/>
  </w:num>
  <w:num w:numId="8" w16cid:durableId="710034418">
    <w:abstractNumId w:val="1"/>
  </w:num>
  <w:num w:numId="9" w16cid:durableId="177394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1FE"/>
    <w:rsid w:val="0015074B"/>
    <w:rsid w:val="0029639D"/>
    <w:rsid w:val="00326F90"/>
    <w:rsid w:val="00616DBD"/>
    <w:rsid w:val="006B1CB0"/>
    <w:rsid w:val="00720C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5DFA9"/>
  <w14:defaultImageDpi w14:val="300"/>
  <w15:docId w15:val="{064E7426-C5E4-4B3B-B158-7E53762E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Williamson</cp:lastModifiedBy>
  <cp:revision>3</cp:revision>
  <dcterms:created xsi:type="dcterms:W3CDTF">2013-12-23T23:15:00Z</dcterms:created>
  <dcterms:modified xsi:type="dcterms:W3CDTF">2024-09-05T15:12:00Z</dcterms:modified>
  <cp:category/>
</cp:coreProperties>
</file>